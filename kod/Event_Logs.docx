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Event Logs</w:t>
      </w:r>
    </w:p>
    <w:p>
      <w:r>
        <w:t>Event ID: 1074141056</w:t>
      </w:r>
    </w:p>
    <w:p>
      <w:r>
        <w:t>Source Name: ESAuDriver</w:t>
      </w:r>
    </w:p>
    <w:p>
      <w:r>
        <w:t>Level: 4</w:t>
      </w:r>
    </w:p>
    <w:p>
      <w:r>
        <w:t xml:space="preserve">Message: </w:t>
      </w:r>
    </w:p>
    <w:p>
      <w:r>
        <w:br/>
        <w:t>-------------------</w:t>
        <w:br/>
      </w:r>
    </w:p>
    <w:p>
      <w:r>
        <w:t>Event ID: 1074141063</w:t>
      </w:r>
    </w:p>
    <w:p>
      <w:r>
        <w:t>Source Name: ESAuDriver</w:t>
      </w:r>
    </w:p>
    <w:p>
      <w:r>
        <w:t>Level: 4</w:t>
      </w:r>
    </w:p>
    <w:p>
      <w:r>
        <w:t>Message:  State = 1</w:t>
      </w:r>
    </w:p>
    <w:p>
      <w:r>
        <w:br/>
        <w:t>-------------------</w:t>
        <w:br/>
      </w:r>
    </w:p>
    <w:p>
      <w:r>
        <w:t>Event ID: 1074141057</w:t>
      </w:r>
    </w:p>
    <w:p>
      <w:r>
        <w:t>Source Name: ESAuDriver</w:t>
      </w:r>
    </w:p>
    <w:p>
      <w:r>
        <w:t>Level: 4</w:t>
      </w:r>
    </w:p>
    <w:p>
      <w:r>
        <w:t xml:space="preserve">Message: </w:t>
      </w:r>
    </w:p>
    <w:p>
      <w:r>
        <w:br/>
        <w:t>-------------------</w:t>
        <w:br/>
      </w:r>
    </w:p>
    <w:p>
      <w:r>
        <w:t>Event ID: -1073342201</w:t>
      </w:r>
    </w:p>
    <w:p>
      <w:r>
        <w:t>Source Name: ESAuDriver</w:t>
      </w:r>
    </w:p>
    <w:p>
      <w:r>
        <w:t>Level: 1</w:t>
      </w:r>
    </w:p>
    <w:p>
      <w:r>
        <w:t xml:space="preserve">Message: </w:t>
      </w:r>
    </w:p>
    <w:p>
      <w:r>
        <w:br/>
        <w:t>-------------------</w:t>
        <w:br/>
      </w:r>
    </w:p>
    <w:p>
      <w:r>
        <w:t>Event ID: 566</w:t>
      </w:r>
    </w:p>
    <w:p>
      <w:r>
        <w:t>Source Name: Microsoft-Windows-Kernel-Power</w:t>
      </w:r>
    </w:p>
    <w:p>
      <w:r>
        <w:t>Level: 4</w:t>
      </w:r>
    </w:p>
    <w:p>
      <w:r>
        <w:t>Message: 150 12 39 0 616038601 36259 36431 36259 36431 40 1 true 12</w:t>
      </w:r>
    </w:p>
    <w:p>
      <w:r>
        <w:br/>
        <w:t>-------------------</w:t>
        <w:br/>
      </w:r>
    </w:p>
    <w:p>
      <w:r>
        <w:t>Event ID: 506</w:t>
      </w:r>
    </w:p>
    <w:p>
      <w:r>
        <w:t>Source Name: Microsoft-Windows-Kernel-Power</w:t>
      </w:r>
    </w:p>
    <w:p>
      <w:r>
        <w:t>Level: 4</w:t>
      </w:r>
    </w:p>
    <w:p>
      <w:r>
        <w:t>Message: 12 true true 40 36259 36431 40 150</w:t>
      </w:r>
    </w:p>
    <w:p>
      <w:r>
        <w:br/>
        <w:t>-------------------</w:t>
        <w:br/>
      </w:r>
    </w:p>
    <w:p>
      <w:r>
        <w:t>Event ID: 1074141056</w:t>
      </w:r>
    </w:p>
    <w:p>
      <w:r>
        <w:t>Source Name: ESAuDriver</w:t>
      </w:r>
    </w:p>
    <w:p>
      <w:r>
        <w:t>Level: 4</w:t>
      </w:r>
    </w:p>
    <w:p>
      <w:r>
        <w:t xml:space="preserve">Message: </w:t>
      </w:r>
    </w:p>
    <w:p>
      <w:r>
        <w:br/>
        <w:t>-------------------</w:t>
        <w:br/>
      </w:r>
    </w:p>
    <w:p>
      <w:r>
        <w:t>Event ID: 507</w:t>
      </w:r>
    </w:p>
    <w:p>
      <w:r>
        <w:t>Source Name: Microsoft-Windows-Kernel-Power</w:t>
      </w:r>
    </w:p>
    <w:p>
      <w:r>
        <w:t>Level: 4</w:t>
      </w:r>
    </w:p>
    <w:p>
      <w:r>
        <w:t>Message: 0 39767032 0 0 0 39767032 0 87 false 31 0 0 true 0 475056 true true 0 7 0 true true 42 false 36259 36431 40 150 0 39767032 0 0 0 0 474137 false 36259 36259 39753775 0 0 0 36431 36431 0 0 2 0</w:t>
      </w:r>
    </w:p>
    <w:p>
      <w:r>
        <w:br/>
        <w:t>-------------------</w:t>
        <w:br/>
      </w:r>
    </w:p>
    <w:p>
      <w:r>
        <w:t>Event ID: 566</w:t>
      </w:r>
    </w:p>
    <w:p>
      <w:r>
        <w:t>Source Name: Microsoft-Windows-Kernel-Power</w:t>
      </w:r>
    </w:p>
    <w:p>
      <w:r>
        <w:t>Level: 4</w:t>
      </w:r>
    </w:p>
    <w:p>
      <w:r>
        <w:t>Message: 150 31 40 1 39753775 36259 36431 36259 36431 42 0 true 31</w:t>
      </w:r>
    </w:p>
    <w:p>
      <w:r>
        <w:br/>
        <w:t>-------------------</w:t>
        <w:br/>
      </w:r>
    </w:p>
    <w:p>
      <w:r>
        <w:t>Event ID: 1074141063</w:t>
      </w:r>
    </w:p>
    <w:p>
      <w:r>
        <w:t>Source Name: ESAuDriver</w:t>
      </w:r>
    </w:p>
    <w:p>
      <w:r>
        <w:t>Level: 4</w:t>
      </w:r>
    </w:p>
    <w:p>
      <w:r>
        <w:t>Message:  State = 1</w:t>
      </w:r>
    </w:p>
    <w:p>
      <w:r>
        <w:br/>
        <w:t>-------------------</w:t>
        <w:br/>
      </w:r>
    </w:p>
    <w:p>
      <w:r>
        <w:t>Event ID: 1074141057</w:t>
      </w:r>
    </w:p>
    <w:p>
      <w:r>
        <w:t>Source Name: ESAuDriver</w:t>
      </w:r>
    </w:p>
    <w:p>
      <w:r>
        <w:t>Level: 4</w:t>
      </w:r>
    </w:p>
    <w:p>
      <w:r>
        <w:t xml:space="preserve">Message: </w:t>
      </w:r>
    </w:p>
    <w:p>
      <w:r>
        <w:br/>
        <w:t>-------------------</w:t>
        <w:br/>
      </w:r>
    </w:p>
    <w:p>
      <w:r>
        <w:t>Event ID: 1074141056</w:t>
      </w:r>
    </w:p>
    <w:p>
      <w:r>
        <w:t>Source Name: ESAuDriver</w:t>
      </w:r>
    </w:p>
    <w:p>
      <w:r>
        <w:t>Level: 4</w:t>
      </w:r>
    </w:p>
    <w:p>
      <w:r>
        <w:t xml:space="preserve">Message: </w:t>
      </w:r>
    </w:p>
    <w:p>
      <w:r>
        <w:br/>
        <w:t>-------------------</w:t>
        <w:br/>
      </w:r>
    </w:p>
    <w:p>
      <w:r>
        <w:t>Event ID: 1074141063</w:t>
      </w:r>
    </w:p>
    <w:p>
      <w:r>
        <w:t>Source Name: ESAuDriver</w:t>
      </w:r>
    </w:p>
    <w:p>
      <w:r>
        <w:t>Level: 4</w:t>
      </w:r>
    </w:p>
    <w:p>
      <w:r>
        <w:t>Message:  State = 1</w:t>
      </w:r>
    </w:p>
    <w:p>
      <w:r>
        <w:br/>
        <w:t>-------------------</w:t>
        <w:br/>
      </w:r>
    </w:p>
    <w:p>
      <w:r>
        <w:t>Event ID: 1074141057</w:t>
      </w:r>
    </w:p>
    <w:p>
      <w:r>
        <w:t>Source Name: ESAuDriver</w:t>
      </w:r>
    </w:p>
    <w:p>
      <w:r>
        <w:t>Level: 4</w:t>
      </w:r>
    </w:p>
    <w:p>
      <w:r>
        <w:t xml:space="preserve">Message: </w:t>
      </w:r>
    </w:p>
    <w:p>
      <w:r>
        <w:br/>
        <w:t>-------------------</w:t>
        <w:br/>
      </w:r>
    </w:p>
    <w:p>
      <w:r>
        <w:t>Event ID: -1073342201</w:t>
      </w:r>
    </w:p>
    <w:p>
      <w:r>
        <w:t>Source Name: ESAuDriver</w:t>
      </w:r>
    </w:p>
    <w:p>
      <w:r>
        <w:t>Level: 1</w:t>
      </w:r>
    </w:p>
    <w:p>
      <w:r>
        <w:t xml:space="preserve">Message: </w:t>
      </w:r>
    </w:p>
    <w:p>
      <w:r>
        <w:br/>
        <w:t>-------------------</w:t>
        <w:br/>
      </w:r>
    </w:p>
    <w:p>
      <w:r>
        <w:t>Event ID: 566</w:t>
      </w:r>
    </w:p>
    <w:p>
      <w:r>
        <w:t>Source Name: Microsoft-Windows-Kernel-Power</w:t>
      </w:r>
    </w:p>
    <w:p>
      <w:r>
        <w:t>Level: 4</w:t>
      </w:r>
    </w:p>
    <w:p>
      <w:r>
        <w:t>Message: 150 12 42 0 639533074 36259 36431 36259 36431 43 1 true 12</w:t>
      </w:r>
    </w:p>
    <w:p>
      <w:r>
        <w:br/>
        <w:t>-------------------</w:t>
        <w:br/>
      </w:r>
    </w:p>
    <w:p>
      <w:r>
        <w:t>Event ID: 506</w:t>
      </w:r>
    </w:p>
    <w:p>
      <w:r>
        <w:t>Source Name: Microsoft-Windows-Kernel-Power</w:t>
      </w:r>
    </w:p>
    <w:p>
      <w:r>
        <w:t>Level: 4</w:t>
      </w:r>
    </w:p>
    <w:p>
      <w:r>
        <w:t>Message: 12 true true 43 36259 36431 43 150</w:t>
      </w:r>
    </w:p>
    <w:p>
      <w:r>
        <w:br/>
        <w:t>-------------------</w:t>
        <w:br/>
      </w:r>
    </w:p>
    <w:p>
      <w:r>
        <w:t>Event ID: 1074141056</w:t>
      </w:r>
    </w:p>
    <w:p>
      <w:r>
        <w:t>Source Name: ESAuDriver</w:t>
      </w:r>
    </w:p>
    <w:p>
      <w:r>
        <w:t>Level: 4</w:t>
      </w:r>
    </w:p>
    <w:p>
      <w:r>
        <w:t xml:space="preserve">Message: </w:t>
      </w:r>
    </w:p>
    <w:p>
      <w:r>
        <w:br/>
        <w:t>-------------------</w:t>
        <w:br/>
      </w:r>
    </w:p>
    <w:p>
      <w:r>
        <w:t>Event ID: 566</w:t>
      </w:r>
    </w:p>
    <w:p>
      <w:r>
        <w:t>Source Name: Microsoft-Windows-Kernel-Power</w:t>
      </w:r>
    </w:p>
    <w:p>
      <w:r>
        <w:t>Level: 4</w:t>
      </w:r>
    </w:p>
    <w:p>
      <w:r>
        <w:t>Message: 150 12 43 1 29462829 36259 36431 36259 36431 44 2 true 12</w:t>
      </w:r>
    </w:p>
    <w:p>
      <w:r>
        <w:br/>
        <w:t>-------------------</w:t>
        <w:br/>
      </w:r>
    </w:p>
    <w:p>
      <w:r>
        <w:t>Event ID: 1073748849</w:t>
      </w:r>
    </w:p>
    <w:p>
      <w:r>
        <w:t>Source Name: Netwtw10</w:t>
      </w:r>
    </w:p>
    <w:p>
      <w:r>
        <w:t>Level: 4</w:t>
      </w:r>
    </w:p>
    <w:p>
      <w:r>
        <w:t>Message: \Device\NDMP15 Intel(R) Wi-Fi 6 AX201 160MHz</w:t>
      </w:r>
    </w:p>
    <w:p>
      <w:r>
        <w:br/>
        <w:t>-------------------</w:t>
        <w:br/>
      </w:r>
    </w:p>
    <w:p>
      <w:r>
        <w:t>Event ID: 1073748850</w:t>
      </w:r>
    </w:p>
    <w:p>
      <w:r>
        <w:t>Source Name: Netwtw10</w:t>
      </w:r>
    </w:p>
    <w:p>
      <w:r>
        <w:t>Level: 4</w:t>
      </w:r>
    </w:p>
    <w:p>
      <w:r>
        <w:t>Message: \Device\NDMP15 Intel(R) Wi-Fi 6 AX201 160MHz</w:t>
      </w:r>
    </w:p>
    <w:p>
      <w:r>
        <w:br/>
        <w:t>-------------------</w:t>
        <w:br/>
      </w:r>
    </w:p>
    <w:p>
      <w:r>
        <w:t>Event ID: 1073748849</w:t>
      </w:r>
    </w:p>
    <w:p>
      <w:r>
        <w:t>Source Name: Netwtw10</w:t>
      </w:r>
    </w:p>
    <w:p>
      <w:r>
        <w:t>Level: 4</w:t>
      </w:r>
    </w:p>
    <w:p>
      <w:r>
        <w:t>Message: \Device\NDMP15 Intel(R) Wi-Fi 6 AX201 160MHz</w:t>
      </w:r>
    </w:p>
    <w:p>
      <w:r>
        <w:br/>
        <w:t>-------------------</w:t>
        <w:br/>
      </w:r>
    </w:p>
    <w:p>
      <w:r>
        <w:t>Event ID: 1073748850</w:t>
      </w:r>
    </w:p>
    <w:p>
      <w:r>
        <w:t>Source Name: Netwtw10</w:t>
      </w:r>
    </w:p>
    <w:p>
      <w:r>
        <w:t>Level: 4</w:t>
      </w:r>
    </w:p>
    <w:p>
      <w:r>
        <w:t>Message: \Device\NDMP15 Intel(R) Wi-Fi 6 AX201 160MHz</w:t>
      </w:r>
    </w:p>
    <w:p>
      <w:r>
        <w:br/>
        <w:t>-------------------</w:t>
        <w:br/>
      </w:r>
    </w:p>
    <w:p>
      <w:r>
        <w:t>Event ID: 1073748849</w:t>
      </w:r>
    </w:p>
    <w:p>
      <w:r>
        <w:t>Source Name: Netwtw10</w:t>
      </w:r>
    </w:p>
    <w:p>
      <w:r>
        <w:t>Level: 4</w:t>
      </w:r>
    </w:p>
    <w:p>
      <w:r>
        <w:t>Message: \Device\NDMP15 Intel(R) Wi-Fi 6 AX201 160MHz</w:t>
      </w:r>
    </w:p>
    <w:p>
      <w:r>
        <w:br/>
        <w:t>-------------------</w:t>
        <w:br/>
      </w:r>
    </w:p>
    <w:p>
      <w:r>
        <w:t>Event ID: 1073748850</w:t>
      </w:r>
    </w:p>
    <w:p>
      <w:r>
        <w:t>Source Name: Netwtw10</w:t>
      </w:r>
    </w:p>
    <w:p>
      <w:r>
        <w:t>Level: 4</w:t>
      </w:r>
    </w:p>
    <w:p>
      <w:r>
        <w:t>Message: \Device\NDMP15 Intel(R) Wi-Fi 6 AX201 160MHz</w:t>
      </w:r>
    </w:p>
    <w:p>
      <w:r>
        <w:br/>
        <w:t>-------------------</w:t>
        <w:br/>
      </w:r>
    </w:p>
    <w:p>
      <w:r>
        <w:t>Event ID: 507</w:t>
      </w:r>
    </w:p>
    <w:p>
      <w:r>
        <w:t>Source Name: Microsoft-Windows-Kernel-Power</w:t>
      </w:r>
    </w:p>
    <w:p>
      <w:r>
        <w:t>Level: 4</w:t>
      </w:r>
    </w:p>
    <w:p>
      <w:r>
        <w:t>Message: 0 44799087 1517305841 39635784 158066059 203746705 35 87 false 31 0 0 true 156497864 445188 true true 0 7 0 true true 45 false 36259 36431 43 150 0 18446744072228536118 158066059 156497864 0 0 418141 true 36259 36259 29462829 36259 36259 174271087 36431 36431 36431 36431 2 0</w:t>
      </w:r>
    </w:p>
    <w:p>
      <w:r>
        <w:br/>
        <w:t>-------------------</w:t>
        <w:br/>
      </w:r>
    </w:p>
    <w:p>
      <w:r>
        <w:t>Event ID: 566</w:t>
      </w:r>
    </w:p>
    <w:p>
      <w:r>
        <w:t>Source Name: Microsoft-Windows-Kernel-Power</w:t>
      </w:r>
    </w:p>
    <w:p>
      <w:r>
        <w:t>Level: 4</w:t>
      </w:r>
    </w:p>
    <w:p>
      <w:r>
        <w:t>Message: 150 31 44 2 174271087 36259 36431 36259 36431 45 0 true 31</w:t>
      </w:r>
    </w:p>
    <w:p>
      <w:r>
        <w:br/>
        <w:t>-------------------</w:t>
        <w:br/>
      </w:r>
    </w:p>
    <w:p>
      <w:r>
        <w:t>Event ID: 1074141063</w:t>
      </w:r>
    </w:p>
    <w:p>
      <w:r>
        <w:t>Source Name: ESAuDriver</w:t>
      </w:r>
    </w:p>
    <w:p>
      <w:r>
        <w:t>Level: 4</w:t>
      </w:r>
    </w:p>
    <w:p>
      <w:r>
        <w:t>Message:  State = 1</w:t>
      </w:r>
    </w:p>
    <w:p>
      <w:r>
        <w:br/>
        <w:t>-------------------</w:t>
        <w:br/>
      </w:r>
    </w:p>
    <w:p>
      <w:r>
        <w:t>Event ID: 1074141057</w:t>
      </w:r>
    </w:p>
    <w:p>
      <w:r>
        <w:t>Source Name: ESAuDriver</w:t>
      </w:r>
    </w:p>
    <w:p>
      <w:r>
        <w:t>Level: 4</w:t>
      </w:r>
    </w:p>
    <w:p>
      <w:r>
        <w:t xml:space="preserve">Message: </w:t>
      </w:r>
    </w:p>
    <w:p>
      <w:r>
        <w:br/>
        <w:t>-------------------</w:t>
        <w:br/>
      </w:r>
    </w:p>
    <w:p>
      <w:r>
        <w:t>Event ID: 1074141056</w:t>
      </w:r>
    </w:p>
    <w:p>
      <w:r>
        <w:t>Source Name: ESAuDriver</w:t>
      </w:r>
    </w:p>
    <w:p>
      <w:r>
        <w:t>Level: 4</w:t>
      </w:r>
    </w:p>
    <w:p>
      <w:r>
        <w:t xml:space="preserve">Message: </w:t>
      </w:r>
    </w:p>
    <w:p>
      <w:r>
        <w:br/>
        <w:t>-------------------</w:t>
        <w:br/>
      </w:r>
    </w:p>
    <w:p>
      <w:r>
        <w:t>Event ID: 1074141063</w:t>
      </w:r>
    </w:p>
    <w:p>
      <w:r>
        <w:t>Source Name: ESAuDriver</w:t>
      </w:r>
    </w:p>
    <w:p>
      <w:r>
        <w:t>Level: 4</w:t>
      </w:r>
    </w:p>
    <w:p>
      <w:r>
        <w:t>Message:  State = 1</w:t>
      </w:r>
    </w:p>
    <w:p>
      <w:r>
        <w:br/>
        <w:t>-------------------</w:t>
        <w:br/>
      </w:r>
    </w:p>
    <w:p>
      <w:r>
        <w:t>Event ID: 1074141057</w:t>
      </w:r>
    </w:p>
    <w:p>
      <w:r>
        <w:t>Source Name: ESAuDriver</w:t>
      </w:r>
    </w:p>
    <w:p>
      <w:r>
        <w:t>Level: 4</w:t>
      </w:r>
    </w:p>
    <w:p>
      <w:r>
        <w:t xml:space="preserve">Message: </w:t>
      </w:r>
    </w:p>
    <w:p>
      <w:r>
        <w:br/>
        <w:t>-------------------</w:t>
        <w:br/>
      </w:r>
    </w:p>
    <w:p>
      <w:r>
        <w:t>Event ID: 1074141064</w:t>
      </w:r>
    </w:p>
    <w:p>
      <w:r>
        <w:t>Source Name: ESAuDriver</w:t>
      </w:r>
    </w:p>
    <w:p>
      <w:r>
        <w:t>Level: 4</w:t>
      </w:r>
    </w:p>
    <w:p>
      <w:r>
        <w:t>Message:  State = 0</w:t>
      </w:r>
    </w:p>
    <w:p>
      <w:r>
        <w:br/>
        <w:t>-------------------</w:t>
        <w:br/>
      </w:r>
    </w:p>
    <w:p>
      <w:r>
        <w:t>Event ID: 1074141146</w:t>
      </w:r>
    </w:p>
    <w:p>
      <w:r>
        <w:t>Source Name: ESAuDriver</w:t>
      </w:r>
    </w:p>
    <w:p>
      <w:r>
        <w:t>Level: 4</w:t>
      </w:r>
    </w:p>
    <w:p>
      <w:r>
        <w:t xml:space="preserve">Message: </w:t>
      </w:r>
    </w:p>
    <w:p>
      <w:r>
        <w:br/>
        <w:t>-------------------</w:t>
        <w:br/>
      </w:r>
    </w:p>
    <w:p>
      <w:r>
        <w:t>Event ID: 1074141145</w:t>
      </w:r>
    </w:p>
    <w:p>
      <w:r>
        <w:t>Source Name: ESAuDriver</w:t>
      </w:r>
    </w:p>
    <w:p>
      <w:r>
        <w:t>Level: 4</w:t>
      </w:r>
    </w:p>
    <w:p>
      <w:r>
        <w:t xml:space="preserve">Message: </w:t>
      </w:r>
    </w:p>
    <w:p>
      <w:r>
        <w:br/>
        <w:t>-------------------</w:t>
        <w:br/>
      </w:r>
    </w:p>
    <w:p>
      <w:r>
        <w:t>Event ID: 1074141064</w:t>
      </w:r>
    </w:p>
    <w:p>
      <w:r>
        <w:t>Source Name: ESAuDriver</w:t>
      </w:r>
    </w:p>
    <w:p>
      <w:r>
        <w:t>Level: 4</w:t>
      </w:r>
    </w:p>
    <w:p>
      <w:r>
        <w:t>Message:  State = 1</w:t>
      </w:r>
    </w:p>
    <w:p>
      <w:r>
        <w:br/>
        <w:t>-------------------</w:t>
        <w:br/>
      </w:r>
    </w:p>
    <w:p>
      <w:r>
        <w:t>Event ID: 1074141056</w:t>
      </w:r>
    </w:p>
    <w:p>
      <w:r>
        <w:t>Source Name: ESAuDriver</w:t>
      </w:r>
    </w:p>
    <w:p>
      <w:r>
        <w:t>Level: 4</w:t>
      </w:r>
    </w:p>
    <w:p>
      <w:r>
        <w:t xml:space="preserve">Message: </w:t>
      </w:r>
    </w:p>
    <w:p>
      <w:r>
        <w:br/>
        <w:t>-------------------</w:t>
        <w:br/>
      </w:r>
    </w:p>
    <w:p>
      <w:r>
        <w:t>Event ID: 1074141063</w:t>
      </w:r>
    </w:p>
    <w:p>
      <w:r>
        <w:t>Source Name: ESAuDriver</w:t>
      </w:r>
    </w:p>
    <w:p>
      <w:r>
        <w:t>Level: 4</w:t>
      </w:r>
    </w:p>
    <w:p>
      <w:r>
        <w:t>Message:  State = 1</w:t>
      </w:r>
    </w:p>
    <w:p>
      <w:r>
        <w:br/>
        <w:t>-------------------</w:t>
        <w:br/>
      </w:r>
    </w:p>
    <w:p>
      <w:r>
        <w:t>Event ID: 1074141057</w:t>
      </w:r>
    </w:p>
    <w:p>
      <w:r>
        <w:t>Source Name: ESAuDriver</w:t>
      </w:r>
    </w:p>
    <w:p>
      <w:r>
        <w:t>Level: 4</w:t>
      </w:r>
    </w:p>
    <w:p>
      <w:r>
        <w:t xml:space="preserve">Message: </w:t>
      </w:r>
    </w:p>
    <w:p>
      <w:r>
        <w:br/>
        <w:t>-------------------</w:t>
        <w:br/>
      </w:r>
    </w:p>
    <w:p>
      <w:r>
        <w:t>Event ID: 1074141064</w:t>
      </w:r>
    </w:p>
    <w:p>
      <w:r>
        <w:t>Source Name: ESAuDriver</w:t>
      </w:r>
    </w:p>
    <w:p>
      <w:r>
        <w:t>Level: 4</w:t>
      </w:r>
    </w:p>
    <w:p>
      <w:r>
        <w:t>Message:  State = 0</w:t>
      </w:r>
    </w:p>
    <w:p>
      <w:r>
        <w:br/>
        <w:t>-------------------</w:t>
        <w:br/>
      </w:r>
    </w:p>
    <w:p>
      <w:r>
        <w:t>Event ID: 1074141146</w:t>
      </w:r>
    </w:p>
    <w:p>
      <w:r>
        <w:t>Source Name: ESAuDriver</w:t>
      </w:r>
    </w:p>
    <w:p>
      <w:r>
        <w:t>Level: 4</w:t>
      </w:r>
    </w:p>
    <w:p>
      <w:r>
        <w:t xml:space="preserve">Message: </w:t>
      </w:r>
    </w:p>
    <w:p>
      <w:r>
        <w:br/>
        <w:t>-------------------</w:t>
        <w:br/>
      </w:r>
    </w:p>
    <w:p>
      <w:r>
        <w:t>Event ID: 1074141145</w:t>
      </w:r>
    </w:p>
    <w:p>
      <w:r>
        <w:t>Source Name: ESAuDriver</w:t>
      </w:r>
    </w:p>
    <w:p>
      <w:r>
        <w:t>Level: 4</w:t>
      </w:r>
    </w:p>
    <w:p>
      <w:r>
        <w:t xml:space="preserve">Message: </w:t>
      </w:r>
    </w:p>
    <w:p>
      <w:r>
        <w:br/>
        <w:t>-------------------</w:t>
        <w:br/>
      </w:r>
    </w:p>
    <w:p>
      <w:r>
        <w:t>Event ID: 1074141064</w:t>
      </w:r>
    </w:p>
    <w:p>
      <w:r>
        <w:t>Source Name: ESAuDriver</w:t>
      </w:r>
    </w:p>
    <w:p>
      <w:r>
        <w:t>Level: 4</w:t>
      </w:r>
    </w:p>
    <w:p>
      <w:r>
        <w:t>Message:  State = 1</w:t>
      </w:r>
    </w:p>
    <w:p>
      <w:r>
        <w:br/>
        <w:t>-------------------</w:t>
        <w:br/>
      </w:r>
    </w:p>
    <w:p>
      <w:r>
        <w:t>Event ID: 1074141056</w:t>
      </w:r>
    </w:p>
    <w:p>
      <w:r>
        <w:t>Source Name: ESAuDriver</w:t>
      </w:r>
    </w:p>
    <w:p>
      <w:r>
        <w:t>Level: 4</w:t>
      </w:r>
    </w:p>
    <w:p>
      <w:r>
        <w:t xml:space="preserve">Message: </w:t>
      </w:r>
    </w:p>
    <w:p>
      <w:r>
        <w:br/>
        <w:t>-------------------</w:t>
        <w:br/>
      </w:r>
    </w:p>
    <w:p>
      <w:r>
        <w:t>Event ID: 1074141063</w:t>
      </w:r>
    </w:p>
    <w:p>
      <w:r>
        <w:t>Source Name: ESAuDriver</w:t>
      </w:r>
    </w:p>
    <w:p>
      <w:r>
        <w:t>Level: 4</w:t>
      </w:r>
    </w:p>
    <w:p>
      <w:r>
        <w:t>Message:  State = 1</w:t>
      </w:r>
    </w:p>
    <w:p>
      <w:r>
        <w:br/>
        <w:t>-------------------</w:t>
        <w:br/>
      </w:r>
    </w:p>
    <w:p>
      <w:r>
        <w:t>Event ID: 1074141057</w:t>
      </w:r>
    </w:p>
    <w:p>
      <w:r>
        <w:t>Source Name: ESAuDriver</w:t>
      </w:r>
    </w:p>
    <w:p>
      <w:r>
        <w:t>Level: 4</w:t>
      </w:r>
    </w:p>
    <w:p>
      <w:r>
        <w:t xml:space="preserve">Message: </w:t>
      </w:r>
    </w:p>
    <w:p>
      <w:r>
        <w:br/>
        <w:t>-------------------</w:t>
        <w:br/>
      </w:r>
    </w:p>
    <w:p>
      <w:r>
        <w:t>Event ID: 1074141064</w:t>
      </w:r>
    </w:p>
    <w:p>
      <w:r>
        <w:t>Source Name: ESAuDriver</w:t>
      </w:r>
    </w:p>
    <w:p>
      <w:r>
        <w:t>Level: 4</w:t>
      </w:r>
    </w:p>
    <w:p>
      <w:r>
        <w:t>Message:  State = 0</w:t>
      </w:r>
    </w:p>
    <w:p>
      <w:r>
        <w:br/>
        <w:t>-------------------</w:t>
        <w:br/>
      </w:r>
    </w:p>
    <w:p>
      <w:r>
        <w:t>Event ID: 1074141146</w:t>
      </w:r>
    </w:p>
    <w:p>
      <w:r>
        <w:t>Source Name: ESAuDriver</w:t>
      </w:r>
    </w:p>
    <w:p>
      <w:r>
        <w:t>Level: 4</w:t>
      </w:r>
    </w:p>
    <w:p>
      <w:r>
        <w:t xml:space="preserve">Message: </w:t>
      </w:r>
    </w:p>
    <w:p>
      <w:r>
        <w:br/>
        <w:t>-------------------</w:t>
        <w:br/>
      </w:r>
    </w:p>
    <w:p>
      <w:r>
        <w:t>Event ID: 1074141145</w:t>
      </w:r>
    </w:p>
    <w:p>
      <w:r>
        <w:t>Source Name: ESAuDriver</w:t>
      </w:r>
    </w:p>
    <w:p>
      <w:r>
        <w:t>Level: 4</w:t>
      </w:r>
    </w:p>
    <w:p>
      <w:r>
        <w:t xml:space="preserve">Message: </w:t>
      </w:r>
    </w:p>
    <w:p>
      <w:r>
        <w:br/>
        <w:t>-------------------</w:t>
        <w:br/>
      </w:r>
    </w:p>
    <w:p>
      <w:r>
        <w:t>Event ID: 1074141064</w:t>
      </w:r>
    </w:p>
    <w:p>
      <w:r>
        <w:t>Source Name: ESAuDriver</w:t>
      </w:r>
    </w:p>
    <w:p>
      <w:r>
        <w:t>Level: 4</w:t>
      </w:r>
    </w:p>
    <w:p>
      <w:r>
        <w:t>Message:  State = 1</w:t>
      </w:r>
    </w:p>
    <w:p>
      <w:r>
        <w:br/>
        <w:t>-------------------</w:t>
        <w:br/>
      </w:r>
    </w:p>
    <w:p>
      <w:r>
        <w:t>Event ID: 1074141056</w:t>
      </w:r>
    </w:p>
    <w:p>
      <w:r>
        <w:t>Source Name: ESAuDriver</w:t>
      </w:r>
    </w:p>
    <w:p>
      <w:r>
        <w:t>Level: 4</w:t>
      </w:r>
    </w:p>
    <w:p>
      <w:r>
        <w:t xml:space="preserve">Message: </w:t>
      </w:r>
    </w:p>
    <w:p>
      <w:r>
        <w:br/>
        <w:t>-------------------</w:t>
        <w:br/>
      </w:r>
    </w:p>
    <w:p>
      <w:r>
        <w:t>Event ID: 1074141063</w:t>
      </w:r>
    </w:p>
    <w:p>
      <w:r>
        <w:t>Source Name: ESAuDriver</w:t>
      </w:r>
    </w:p>
    <w:p>
      <w:r>
        <w:t>Level: 4</w:t>
      </w:r>
    </w:p>
    <w:p>
      <w:r>
        <w:t>Message:  State = 1</w:t>
      </w:r>
    </w:p>
    <w:p>
      <w:r>
        <w:br/>
        <w:t>-------------------</w:t>
        <w:br/>
      </w:r>
    </w:p>
    <w:p>
      <w:r>
        <w:t>Event ID: 1074141057</w:t>
      </w:r>
    </w:p>
    <w:p>
      <w:r>
        <w:t>Source Name: ESAuDriver</w:t>
      </w:r>
    </w:p>
    <w:p>
      <w:r>
        <w:t>Level: 4</w:t>
      </w:r>
    </w:p>
    <w:p>
      <w:r>
        <w:t xml:space="preserve">Message: </w:t>
      </w:r>
    </w:p>
    <w:p>
      <w:r>
        <w:br/>
        <w:t>-------------------</w:t>
        <w:br/>
      </w:r>
    </w:p>
    <w:p>
      <w:r>
        <w:t>Event ID: 1074141064</w:t>
      </w:r>
    </w:p>
    <w:p>
      <w:r>
        <w:t>Source Name: ESAuDriver</w:t>
      </w:r>
    </w:p>
    <w:p>
      <w:r>
        <w:t>Level: 4</w:t>
      </w:r>
    </w:p>
    <w:p>
      <w:r>
        <w:t>Message:  State = 0</w:t>
      </w:r>
    </w:p>
    <w:p>
      <w:r>
        <w:br/>
        <w:t>-------------------</w:t>
        <w:br/>
      </w:r>
    </w:p>
    <w:p>
      <w:r>
        <w:t>Event ID: 1074141146</w:t>
      </w:r>
    </w:p>
    <w:p>
      <w:r>
        <w:t>Source Name: ESAuDriver</w:t>
      </w:r>
    </w:p>
    <w:p>
      <w:r>
        <w:t>Level: 4</w:t>
      </w:r>
    </w:p>
    <w:p>
      <w:r>
        <w:t xml:space="preserve">Message: </w:t>
      </w:r>
    </w:p>
    <w:p>
      <w:r>
        <w:br/>
        <w:t>-------------------</w:t>
        <w:br/>
      </w:r>
    </w:p>
    <w:p>
      <w:r>
        <w:t>Event ID: 1074141145</w:t>
      </w:r>
    </w:p>
    <w:p>
      <w:r>
        <w:t>Source Name: ESAuDriver</w:t>
      </w:r>
    </w:p>
    <w:p>
      <w:r>
        <w:t>Level: 4</w:t>
      </w:r>
    </w:p>
    <w:p>
      <w:r>
        <w:t xml:space="preserve">Message: </w:t>
      </w:r>
    </w:p>
    <w:p>
      <w:r>
        <w:br/>
        <w:t>-------------------</w:t>
        <w:br/>
      </w:r>
    </w:p>
    <w:p>
      <w:r>
        <w:t>Event ID: 1074141064</w:t>
      </w:r>
    </w:p>
    <w:p>
      <w:r>
        <w:t>Source Name: ESAuDriver</w:t>
      </w:r>
    </w:p>
    <w:p>
      <w:r>
        <w:t>Level: 4</w:t>
      </w:r>
    </w:p>
    <w:p>
      <w:r>
        <w:t>Message:  State = 1</w:t>
      </w:r>
    </w:p>
    <w:p>
      <w:r>
        <w:br/>
        <w:t>-------------------</w:t>
        <w:br/>
      </w:r>
    </w:p>
    <w:p>
      <w:r>
        <w:t>Event ID: 1074141056</w:t>
      </w:r>
    </w:p>
    <w:p>
      <w:r>
        <w:t>Source Name: ESAuDriver</w:t>
      </w:r>
    </w:p>
    <w:p>
      <w:r>
        <w:t>Level: 4</w:t>
      </w:r>
    </w:p>
    <w:p>
      <w:r>
        <w:t xml:space="preserve">Message: </w:t>
      </w:r>
    </w:p>
    <w:p>
      <w:r>
        <w:br/>
        <w:t>-------------------</w:t>
        <w:br/>
      </w:r>
    </w:p>
    <w:p>
      <w:r>
        <w:t>Event ID: 1074141063</w:t>
      </w:r>
    </w:p>
    <w:p>
      <w:r>
        <w:t>Source Name: ESAuDriver</w:t>
      </w:r>
    </w:p>
    <w:p>
      <w:r>
        <w:t>Level: 4</w:t>
      </w:r>
    </w:p>
    <w:p>
      <w:r>
        <w:t>Message:  State = 1</w:t>
      </w:r>
    </w:p>
    <w:p>
      <w:r>
        <w:br/>
        <w:t>-------------------</w:t>
        <w:br/>
      </w:r>
    </w:p>
    <w:p>
      <w:r>
        <w:t>Event ID: 1074141057</w:t>
      </w:r>
    </w:p>
    <w:p>
      <w:r>
        <w:t>Source Name: ESAuDriver</w:t>
      </w:r>
    </w:p>
    <w:p>
      <w:r>
        <w:t>Level: 4</w:t>
      </w:r>
    </w:p>
    <w:p>
      <w:r>
        <w:t xml:space="preserve">Message: </w:t>
      </w:r>
    </w:p>
    <w:p>
      <w:r>
        <w:br/>
        <w:t>-------------------</w:t>
        <w:br/>
      </w:r>
    </w:p>
    <w:p>
      <w:r>
        <w:t>Event ID: 1074141064</w:t>
      </w:r>
    </w:p>
    <w:p>
      <w:r>
        <w:t>Source Name: ESAuDriver</w:t>
      </w:r>
    </w:p>
    <w:p>
      <w:r>
        <w:t>Level: 4</w:t>
      </w:r>
    </w:p>
    <w:p>
      <w:r>
        <w:t>Message:  State = 0</w:t>
      </w:r>
    </w:p>
    <w:p>
      <w:r>
        <w:br/>
        <w:t>-------------------</w:t>
        <w:br/>
      </w:r>
    </w:p>
    <w:p>
      <w:r>
        <w:t>Event ID: 1074141146</w:t>
      </w:r>
    </w:p>
    <w:p>
      <w:r>
        <w:t>Source Name: ESAuDriver</w:t>
      </w:r>
    </w:p>
    <w:p>
      <w:r>
        <w:t>Level: 4</w:t>
      </w:r>
    </w:p>
    <w:p>
      <w:r>
        <w:t xml:space="preserve">Message: </w:t>
      </w:r>
    </w:p>
    <w:p>
      <w:r>
        <w:br/>
        <w:t>-------------------</w:t>
        <w:br/>
      </w:r>
    </w:p>
    <w:p>
      <w:r>
        <w:t>Event ID: 1074141145</w:t>
      </w:r>
    </w:p>
    <w:p>
      <w:r>
        <w:t>Source Name: ESAuDriver</w:t>
      </w:r>
    </w:p>
    <w:p>
      <w:r>
        <w:t>Level: 4</w:t>
      </w:r>
    </w:p>
    <w:p>
      <w:r>
        <w:t xml:space="preserve">Message: </w:t>
      </w:r>
    </w:p>
    <w:p>
      <w:r>
        <w:br/>
        <w:t>-------------------</w:t>
        <w:br/>
      </w:r>
    </w:p>
    <w:p>
      <w:r>
        <w:t>Event ID: 1074141064</w:t>
      </w:r>
    </w:p>
    <w:p>
      <w:r>
        <w:t>Source Name: ESAuDriver</w:t>
      </w:r>
    </w:p>
    <w:p>
      <w:r>
        <w:t>Level: 4</w:t>
      </w:r>
    </w:p>
    <w:p>
      <w:r>
        <w:t>Message:  State = 1</w:t>
      </w:r>
    </w:p>
    <w:p>
      <w:r>
        <w:br/>
        <w:t>-------------------</w:t>
        <w:br/>
      </w:r>
    </w:p>
    <w:p>
      <w:r>
        <w:t>Event ID: 1074141056</w:t>
      </w:r>
    </w:p>
    <w:p>
      <w:r>
        <w:t>Source Name: ESAuDriver</w:t>
      </w:r>
    </w:p>
    <w:p>
      <w:r>
        <w:t>Level: 4</w:t>
      </w:r>
    </w:p>
    <w:p>
      <w:r>
        <w:t xml:space="preserve">Message: </w:t>
      </w:r>
    </w:p>
    <w:p>
      <w:r>
        <w:br/>
        <w:t>-------------------</w:t>
        <w:br/>
      </w:r>
    </w:p>
    <w:p>
      <w:r>
        <w:t>Event ID: 1074141063</w:t>
      </w:r>
    </w:p>
    <w:p>
      <w:r>
        <w:t>Source Name: ESAuDriver</w:t>
      </w:r>
    </w:p>
    <w:p>
      <w:r>
        <w:t>Level: 4</w:t>
      </w:r>
    </w:p>
    <w:p>
      <w:r>
        <w:t>Message:  State = 1</w:t>
      </w:r>
    </w:p>
    <w:p>
      <w:r>
        <w:br/>
        <w:t>-------------------</w:t>
        <w:br/>
      </w:r>
    </w:p>
    <w:p>
      <w:r>
        <w:t>Event ID: 1074141057</w:t>
      </w:r>
    </w:p>
    <w:p>
      <w:r>
        <w:t>Source Name: ESAuDriver</w:t>
      </w:r>
    </w:p>
    <w:p>
      <w:r>
        <w:t>Level: 4</w:t>
      </w:r>
    </w:p>
    <w:p>
      <w:r>
        <w:t xml:space="preserve">Message: </w:t>
      </w:r>
    </w:p>
    <w:p>
      <w:r>
        <w:br/>
        <w:t>-------------------</w:t>
        <w:br/>
      </w:r>
    </w:p>
    <w:p>
      <w:r>
        <w:t>Event ID: 1074141064</w:t>
      </w:r>
    </w:p>
    <w:p>
      <w:r>
        <w:t>Source Name: ESAuDriver</w:t>
      </w:r>
    </w:p>
    <w:p>
      <w:r>
        <w:t>Level: 4</w:t>
      </w:r>
    </w:p>
    <w:p>
      <w:r>
        <w:t>Message:  State = 0</w:t>
      </w:r>
    </w:p>
    <w:p>
      <w:r>
        <w:br/>
        <w:t>-------------------</w:t>
        <w:br/>
      </w:r>
    </w:p>
    <w:p>
      <w:r>
        <w:t>Event ID: 1074141146</w:t>
      </w:r>
    </w:p>
    <w:p>
      <w:r>
        <w:t>Source Name: ESAuDriver</w:t>
      </w:r>
    </w:p>
    <w:p>
      <w:r>
        <w:t>Level: 4</w:t>
      </w:r>
    </w:p>
    <w:p>
      <w:r>
        <w:t xml:space="preserve">Message: </w:t>
      </w:r>
    </w:p>
    <w:p>
      <w:r>
        <w:br/>
        <w:t>-------------------</w:t>
        <w:br/>
      </w:r>
    </w:p>
    <w:p>
      <w:r>
        <w:t>Event ID: 1074141145</w:t>
      </w:r>
    </w:p>
    <w:p>
      <w:r>
        <w:t>Source Name: ESAuDriver</w:t>
      </w:r>
    </w:p>
    <w:p>
      <w:r>
        <w:t>Level: 4</w:t>
      </w:r>
    </w:p>
    <w:p>
      <w:r>
        <w:t xml:space="preserve">Message: </w:t>
      </w:r>
    </w:p>
    <w:p>
      <w:r>
        <w:br/>
        <w:t>-------------------</w:t>
        <w:br/>
      </w:r>
    </w:p>
    <w:p>
      <w:r>
        <w:t>Event ID: 1074141064</w:t>
      </w:r>
    </w:p>
    <w:p>
      <w:r>
        <w:t>Source Name: ESAuDriver</w:t>
      </w:r>
    </w:p>
    <w:p>
      <w:r>
        <w:t>Level: 4</w:t>
      </w:r>
    </w:p>
    <w:p>
      <w:r>
        <w:t>Message:  State = 1</w:t>
      </w:r>
    </w:p>
    <w:p>
      <w:r>
        <w:br/>
        <w:t>-------------------</w:t>
        <w:br/>
      </w:r>
    </w:p>
    <w:p>
      <w:r>
        <w:t>Event ID: 1074141056</w:t>
      </w:r>
    </w:p>
    <w:p>
      <w:r>
        <w:t>Source Name: ESAuDriver</w:t>
      </w:r>
    </w:p>
    <w:p>
      <w:r>
        <w:t>Level: 4</w:t>
      </w:r>
    </w:p>
    <w:p>
      <w:r>
        <w:t xml:space="preserve">Message: </w:t>
      </w:r>
    </w:p>
    <w:p>
      <w:r>
        <w:br/>
        <w:t>-------------------</w:t>
        <w:br/>
      </w:r>
    </w:p>
    <w:p>
      <w:r>
        <w:t>Event ID: 1074141063</w:t>
      </w:r>
    </w:p>
    <w:p>
      <w:r>
        <w:t>Source Name: ESAuDriver</w:t>
      </w:r>
    </w:p>
    <w:p>
      <w:r>
        <w:t>Level: 4</w:t>
      </w:r>
    </w:p>
    <w:p>
      <w:r>
        <w:t>Message:  State = 1</w:t>
      </w:r>
    </w:p>
    <w:p>
      <w:r>
        <w:br/>
        <w:t>-------------------</w:t>
        <w:br/>
      </w:r>
    </w:p>
    <w:p>
      <w:r>
        <w:t>Event ID: 1074141057</w:t>
      </w:r>
    </w:p>
    <w:p>
      <w:r>
        <w:t>Source Name: ESAuDriver</w:t>
      </w:r>
    </w:p>
    <w:p>
      <w:r>
        <w:t>Level: 4</w:t>
      </w:r>
    </w:p>
    <w:p>
      <w:r>
        <w:t xml:space="preserve">Message: </w:t>
      </w:r>
    </w:p>
    <w:p>
      <w:r>
        <w:br/>
        <w:t>-------------------</w:t>
        <w:br/>
      </w:r>
    </w:p>
    <w:p>
      <w:r>
        <w:t>Event ID: 1074141064</w:t>
      </w:r>
    </w:p>
    <w:p>
      <w:r>
        <w:t>Source Name: ESAuDriver</w:t>
      </w:r>
    </w:p>
    <w:p>
      <w:r>
        <w:t>Level: 4</w:t>
      </w:r>
    </w:p>
    <w:p>
      <w:r>
        <w:t>Message:  State = 0</w:t>
      </w:r>
    </w:p>
    <w:p>
      <w:r>
        <w:br/>
        <w:t>-------------------</w:t>
        <w:br/>
      </w:r>
    </w:p>
    <w:p>
      <w:r>
        <w:t>Event ID: 1074141146</w:t>
      </w:r>
    </w:p>
    <w:p>
      <w:r>
        <w:t>Source Name: ESAuDriver</w:t>
      </w:r>
    </w:p>
    <w:p>
      <w:r>
        <w:t>Level: 4</w:t>
      </w:r>
    </w:p>
    <w:p>
      <w:r>
        <w:t xml:space="preserve">Message: </w:t>
      </w:r>
    </w:p>
    <w:p>
      <w:r>
        <w:br/>
        <w:t>-------------------</w:t>
        <w:br/>
      </w:r>
    </w:p>
    <w:p>
      <w:r>
        <w:t>Event ID: 1074141145</w:t>
      </w:r>
    </w:p>
    <w:p>
      <w:r>
        <w:t>Source Name: ESAuDriver</w:t>
      </w:r>
    </w:p>
    <w:p>
      <w:r>
        <w:t>Level: 4</w:t>
      </w:r>
    </w:p>
    <w:p>
      <w:r>
        <w:t xml:space="preserve">Message: </w:t>
      </w:r>
    </w:p>
    <w:p>
      <w:r>
        <w:br/>
        <w:t>-------------------</w:t>
        <w:br/>
      </w:r>
    </w:p>
    <w:p>
      <w:r>
        <w:t>Event ID: 1074141064</w:t>
      </w:r>
    </w:p>
    <w:p>
      <w:r>
        <w:t>Source Name: ESAuDriver</w:t>
      </w:r>
    </w:p>
    <w:p>
      <w:r>
        <w:t>Level: 4</w:t>
      </w:r>
    </w:p>
    <w:p>
      <w:r>
        <w:t>Message:  State = 1</w:t>
      </w:r>
    </w:p>
    <w:p>
      <w:r>
        <w:br/>
        <w:t>-------------------</w:t>
        <w:br/>
      </w:r>
    </w:p>
    <w:p>
      <w:r>
        <w:t>Event ID: 1074141056</w:t>
      </w:r>
    </w:p>
    <w:p>
      <w:r>
        <w:t>Source Name: ESAuDriver</w:t>
      </w:r>
    </w:p>
    <w:p>
      <w:r>
        <w:t>Level: 4</w:t>
      </w:r>
    </w:p>
    <w:p>
      <w:r>
        <w:t xml:space="preserve">Message: </w:t>
      </w:r>
    </w:p>
    <w:p>
      <w:r>
        <w:br/>
        <w:t>-------------------</w:t>
        <w:br/>
      </w:r>
    </w:p>
    <w:p>
      <w:r>
        <w:t>Event ID: 1074141063</w:t>
      </w:r>
    </w:p>
    <w:p>
      <w:r>
        <w:t>Source Name: ESAuDriver</w:t>
      </w:r>
    </w:p>
    <w:p>
      <w:r>
        <w:t>Level: 4</w:t>
      </w:r>
    </w:p>
    <w:p>
      <w:r>
        <w:t>Message:  State = 1</w:t>
      </w:r>
    </w:p>
    <w:p>
      <w:r>
        <w:br/>
        <w:t>-------------------</w:t>
        <w:br/>
      </w:r>
    </w:p>
    <w:p>
      <w:r>
        <w:t>Event ID: 1074141057</w:t>
      </w:r>
    </w:p>
    <w:p>
      <w:r>
        <w:t>Source Name: ESAuDriver</w:t>
      </w:r>
    </w:p>
    <w:p>
      <w:r>
        <w:t>Level: 4</w:t>
      </w:r>
    </w:p>
    <w:p>
      <w:r>
        <w:t xml:space="preserve">Message: </w:t>
      </w:r>
    </w:p>
    <w:p>
      <w:r>
        <w:br/>
        <w:t>-------------------</w:t>
        <w:br/>
      </w:r>
    </w:p>
    <w:p>
      <w:r>
        <w:t>Event ID: 1074141064</w:t>
      </w:r>
    </w:p>
    <w:p>
      <w:r>
        <w:t>Source Name: ESAuDriver</w:t>
      </w:r>
    </w:p>
    <w:p>
      <w:r>
        <w:t>Level: 4</w:t>
      </w:r>
    </w:p>
    <w:p>
      <w:r>
        <w:t>Message:  State = 0</w:t>
      </w:r>
    </w:p>
    <w:p>
      <w:r>
        <w:br/>
        <w:t>-------------------</w:t>
        <w:br/>
      </w:r>
    </w:p>
    <w:p>
      <w:r>
        <w:t>Event ID: 1074141146</w:t>
      </w:r>
    </w:p>
    <w:p>
      <w:r>
        <w:t>Source Name: ESAuDriver</w:t>
      </w:r>
    </w:p>
    <w:p>
      <w:r>
        <w:t>Level: 4</w:t>
      </w:r>
    </w:p>
    <w:p>
      <w:r>
        <w:t xml:space="preserve">Message: </w:t>
      </w:r>
    </w:p>
    <w:p>
      <w:r>
        <w:br/>
        <w:t>-------------------</w:t>
        <w:br/>
      </w:r>
    </w:p>
    <w:p>
      <w:r>
        <w:t>Event ID: 1074141145</w:t>
      </w:r>
    </w:p>
    <w:p>
      <w:r>
        <w:t>Source Name: ESAuDriver</w:t>
      </w:r>
    </w:p>
    <w:p>
      <w:r>
        <w:t>Level: 4</w:t>
      </w:r>
    </w:p>
    <w:p>
      <w:r>
        <w:t xml:space="preserve">Message: </w:t>
      </w:r>
    </w:p>
    <w:p>
      <w:r>
        <w:br/>
        <w:t>-------------------</w:t>
        <w:br/>
      </w:r>
    </w:p>
    <w:p>
      <w:r>
        <w:t>Event ID: 1074141064</w:t>
      </w:r>
    </w:p>
    <w:p>
      <w:r>
        <w:t>Source Name: ESAuDriver</w:t>
      </w:r>
    </w:p>
    <w:p>
      <w:r>
        <w:t>Level: 4</w:t>
      </w:r>
    </w:p>
    <w:p>
      <w:r>
        <w:t>Message:  State = 1</w:t>
      </w:r>
    </w:p>
    <w:p>
      <w:r>
        <w:br/>
        <w:t>-------------------</w:t>
        <w:br/>
      </w:r>
    </w:p>
    <w:p>
      <w:r>
        <w:t>Event ID: 1074141056</w:t>
      </w:r>
    </w:p>
    <w:p>
      <w:r>
        <w:t>Source Name: ESAuDriver</w:t>
      </w:r>
    </w:p>
    <w:p>
      <w:r>
        <w:t>Level: 4</w:t>
      </w:r>
    </w:p>
    <w:p>
      <w:r>
        <w:t xml:space="preserve">Message: </w:t>
      </w:r>
    </w:p>
    <w:p>
      <w:r>
        <w:br/>
        <w:t>-------------------</w:t>
        <w:br/>
      </w:r>
    </w:p>
    <w:p>
      <w:r>
        <w:t>Event ID: 1074141063</w:t>
      </w:r>
    </w:p>
    <w:p>
      <w:r>
        <w:t>Source Name: ESAuDriver</w:t>
      </w:r>
    </w:p>
    <w:p>
      <w:r>
        <w:t>Level: 4</w:t>
      </w:r>
    </w:p>
    <w:p>
      <w:r>
        <w:t>Message:  State = 1</w:t>
      </w:r>
    </w:p>
    <w:p>
      <w:r>
        <w:br/>
        <w:t>-------------------</w:t>
        <w:br/>
      </w:r>
    </w:p>
    <w:p>
      <w:r>
        <w:t>Event ID: 1074141057</w:t>
      </w:r>
    </w:p>
    <w:p>
      <w:r>
        <w:t>Source Name: ESAuDriver</w:t>
      </w:r>
    </w:p>
    <w:p>
      <w:r>
        <w:t>Level: 4</w:t>
      </w:r>
    </w:p>
    <w:p>
      <w:r>
        <w:t xml:space="preserve">Message: </w:t>
      </w:r>
    </w:p>
    <w:p>
      <w:r>
        <w:br/>
        <w:t>-------------------</w:t>
        <w:br/>
      </w:r>
    </w:p>
    <w:p>
      <w:r>
        <w:t>Event ID: 1074141064</w:t>
      </w:r>
    </w:p>
    <w:p>
      <w:r>
        <w:t>Source Name: ESAuDriver</w:t>
      </w:r>
    </w:p>
    <w:p>
      <w:r>
        <w:t>Level: 4</w:t>
      </w:r>
    </w:p>
    <w:p>
      <w:r>
        <w:t>Message:  State = 0</w:t>
      </w:r>
    </w:p>
    <w:p>
      <w:r>
        <w:br/>
        <w:t>-------------------</w:t>
        <w:br/>
      </w:r>
    </w:p>
    <w:p>
      <w:r>
        <w:t>Event ID: 1074141146</w:t>
      </w:r>
    </w:p>
    <w:p>
      <w:r>
        <w:t>Source Name: ESAuDriver</w:t>
      </w:r>
    </w:p>
    <w:p>
      <w:r>
        <w:t>Level: 4</w:t>
      </w:r>
    </w:p>
    <w:p>
      <w:r>
        <w:t xml:space="preserve">Message: </w:t>
      </w:r>
    </w:p>
    <w:p>
      <w:r>
        <w:br/>
        <w:t>-------------------</w:t>
        <w:br/>
      </w:r>
    </w:p>
    <w:p>
      <w:r>
        <w:t>Event ID: 1074141145</w:t>
      </w:r>
    </w:p>
    <w:p>
      <w:r>
        <w:t>Source Name: ESAuDriver</w:t>
      </w:r>
    </w:p>
    <w:p>
      <w:r>
        <w:t>Level: 4</w:t>
      </w:r>
    </w:p>
    <w:p>
      <w:r>
        <w:t xml:space="preserve">Message: </w:t>
      </w:r>
    </w:p>
    <w:p>
      <w:r>
        <w:br/>
        <w:t>-------------------</w:t>
        <w:br/>
      </w:r>
    </w:p>
    <w:p>
      <w:r>
        <w:t>Event ID: 1074141064</w:t>
      </w:r>
    </w:p>
    <w:p>
      <w:r>
        <w:t>Source Name: ESAuDriver</w:t>
      </w:r>
    </w:p>
    <w:p>
      <w:r>
        <w:t>Level: 4</w:t>
      </w:r>
    </w:p>
    <w:p>
      <w:r>
        <w:t>Message:  State = 1</w:t>
      </w:r>
    </w:p>
    <w:p>
      <w:r>
        <w:br/>
        <w:t>-------------------</w:t>
        <w:br/>
      </w:r>
    </w:p>
    <w:p>
      <w:r>
        <w:t>Event ID: 1074141064</w:t>
      </w:r>
    </w:p>
    <w:p>
      <w:r>
        <w:t>Source Name: ESAuDriver</w:t>
      </w:r>
    </w:p>
    <w:p>
      <w:r>
        <w:t>Level: 4</w:t>
      </w:r>
    </w:p>
    <w:p>
      <w:r>
        <w:t>Message:  State = 0</w:t>
      </w:r>
    </w:p>
    <w:p>
      <w:r>
        <w:br/>
        <w:t>-------------------</w:t>
        <w:br/>
      </w:r>
    </w:p>
    <w:p>
      <w:r>
        <w:t>Event ID: 1074141146</w:t>
      </w:r>
    </w:p>
    <w:p>
      <w:r>
        <w:t>Source Name: ESAuDriver</w:t>
      </w:r>
    </w:p>
    <w:p>
      <w:r>
        <w:t>Level: 4</w:t>
      </w:r>
    </w:p>
    <w:p>
      <w:r>
        <w:t xml:space="preserve">Message: </w:t>
      </w:r>
    </w:p>
    <w:p>
      <w:r>
        <w:br/>
        <w:t>-------------------</w:t>
        <w:br/>
      </w:r>
    </w:p>
    <w:p>
      <w:r>
        <w:t>Event ID: 1074141145</w:t>
      </w:r>
    </w:p>
    <w:p>
      <w:r>
        <w:t>Source Name: ESAuDriver</w:t>
      </w:r>
    </w:p>
    <w:p>
      <w:r>
        <w:t>Level: 4</w:t>
      </w:r>
    </w:p>
    <w:p>
      <w:r>
        <w:t xml:space="preserve">Message: </w:t>
      </w:r>
    </w:p>
    <w:p>
      <w:r>
        <w:br/>
        <w:t>-------------------</w:t>
        <w:br/>
      </w:r>
    </w:p>
    <w:p>
      <w:r>
        <w:t>Event ID: 1074141064</w:t>
      </w:r>
    </w:p>
    <w:p>
      <w:r>
        <w:t>Source Name: ESAuDriver</w:t>
      </w:r>
    </w:p>
    <w:p>
      <w:r>
        <w:t>Level: 4</w:t>
      </w:r>
    </w:p>
    <w:p>
      <w:r>
        <w:t>Message:  State = 1</w:t>
      </w:r>
    </w:p>
    <w:p>
      <w:r>
        <w:br/>
        <w:t>-------------------</w:t>
        <w:br/>
      </w:r>
    </w:p>
    <w:p>
      <w:r>
        <w:t>Event ID: 1074141056</w:t>
      </w:r>
    </w:p>
    <w:p>
      <w:r>
        <w:t>Source Name: ESAuDriver</w:t>
      </w:r>
    </w:p>
    <w:p>
      <w:r>
        <w:t>Level: 4</w:t>
      </w:r>
    </w:p>
    <w:p>
      <w:r>
        <w:t xml:space="preserve">Message: </w:t>
      </w:r>
    </w:p>
    <w:p>
      <w:r>
        <w:br/>
        <w:t>-------------------</w:t>
        <w:br/>
      </w:r>
    </w:p>
    <w:p>
      <w:r>
        <w:t>Event ID: 1074141063</w:t>
      </w:r>
    </w:p>
    <w:p>
      <w:r>
        <w:t>Source Name: ESAuDriver</w:t>
      </w:r>
    </w:p>
    <w:p>
      <w:r>
        <w:t>Level: 4</w:t>
      </w:r>
    </w:p>
    <w:p>
      <w:r>
        <w:t>Message:  State = 1</w:t>
      </w:r>
    </w:p>
    <w:p>
      <w:r>
        <w:br/>
        <w:t>-------------------</w:t>
        <w:br/>
      </w:r>
    </w:p>
    <w:p>
      <w:r>
        <w:t>Event ID: 1074141057</w:t>
      </w:r>
    </w:p>
    <w:p>
      <w:r>
        <w:t>Source Name: ESAuDriver</w:t>
      </w:r>
    </w:p>
    <w:p>
      <w:r>
        <w:t>Level: 4</w:t>
      </w:r>
    </w:p>
    <w:p>
      <w:r>
        <w:t xml:space="preserve">Message: </w:t>
      </w:r>
    </w:p>
    <w:p>
      <w:r>
        <w:br/>
        <w:t>-------------------</w:t>
        <w:br/>
      </w:r>
    </w:p>
    <w:p>
      <w:r>
        <w:t>Event ID: 1074141064</w:t>
      </w:r>
    </w:p>
    <w:p>
      <w:r>
        <w:t>Source Name: ESAuDriver</w:t>
      </w:r>
    </w:p>
    <w:p>
      <w:r>
        <w:t>Level: 4</w:t>
      </w:r>
    </w:p>
    <w:p>
      <w:r>
        <w:t>Message:  State = 0</w:t>
      </w:r>
    </w:p>
    <w:p>
      <w:r>
        <w:br/>
        <w:t>-------------------</w:t>
        <w:br/>
      </w:r>
    </w:p>
    <w:p>
      <w:r>
        <w:t>Event ID: 1074141146</w:t>
      </w:r>
    </w:p>
    <w:p>
      <w:r>
        <w:t>Source Name: ESAuDriver</w:t>
      </w:r>
    </w:p>
    <w:p>
      <w:r>
        <w:t>Level: 4</w:t>
      </w:r>
    </w:p>
    <w:p>
      <w:r>
        <w:t xml:space="preserve">Message: </w:t>
      </w:r>
    </w:p>
    <w:p>
      <w:r>
        <w:br/>
        <w:t>-------------------</w:t>
        <w:br/>
      </w:r>
    </w:p>
    <w:p>
      <w:r>
        <w:t>Event ID: 1074141145</w:t>
      </w:r>
    </w:p>
    <w:p>
      <w:r>
        <w:t>Source Name: ESAuDriver</w:t>
      </w:r>
    </w:p>
    <w:p>
      <w:r>
        <w:t>Level: 4</w:t>
      </w:r>
    </w:p>
    <w:p>
      <w:r>
        <w:t xml:space="preserve">Message: </w:t>
      </w:r>
    </w:p>
    <w:p>
      <w:r>
        <w:br/>
        <w:t>-------------------</w:t>
        <w:br/>
      </w:r>
    </w:p>
    <w:p>
      <w:r>
        <w:t>Event ID: 1074141064</w:t>
      </w:r>
    </w:p>
    <w:p>
      <w:r>
        <w:t>Source Name: ESAuDriver</w:t>
      </w:r>
    </w:p>
    <w:p>
      <w:r>
        <w:t>Level: 4</w:t>
      </w:r>
    </w:p>
    <w:p>
      <w:r>
        <w:t>Message:  State = 1</w:t>
      </w:r>
    </w:p>
    <w:p>
      <w:r>
        <w:br/>
        <w:t>-------------------</w:t>
        <w:br/>
      </w:r>
    </w:p>
    <w:p>
      <w:r>
        <w:t>Event ID: 1074141056</w:t>
      </w:r>
    </w:p>
    <w:p>
      <w:r>
        <w:t>Source Name: ESAuDriver</w:t>
      </w:r>
    </w:p>
    <w:p>
      <w:r>
        <w:t>Level: 4</w:t>
      </w:r>
    </w:p>
    <w:p>
      <w:r>
        <w:t xml:space="preserve">Message: </w:t>
      </w:r>
    </w:p>
    <w:p>
      <w:r>
        <w:br/>
        <w:t>-------------------</w:t>
        <w:br/>
      </w:r>
    </w:p>
    <w:p>
      <w:r>
        <w:t>Event ID: 1074141063</w:t>
      </w:r>
    </w:p>
    <w:p>
      <w:r>
        <w:t>Source Name: ESAuDriver</w:t>
      </w:r>
    </w:p>
    <w:p>
      <w:r>
        <w:t>Level: 4</w:t>
      </w:r>
    </w:p>
    <w:p>
      <w:r>
        <w:t>Message:  State = 1</w:t>
      </w:r>
    </w:p>
    <w:p>
      <w:r>
        <w:br/>
        <w:t>-------------------</w:t>
        <w:br/>
      </w:r>
    </w:p>
    <w:p>
      <w:r>
        <w:t>Event ID: 1074141057</w:t>
      </w:r>
    </w:p>
    <w:p>
      <w:r>
        <w:t>Source Name: ESAuDriver</w:t>
      </w:r>
    </w:p>
    <w:p>
      <w:r>
        <w:t>Level: 4</w:t>
      </w:r>
    </w:p>
    <w:p>
      <w:r>
        <w:t xml:space="preserve">Message: </w:t>
      </w:r>
    </w:p>
    <w:p>
      <w:r>
        <w:br/>
        <w:t>-------------------</w:t>
        <w:br/>
      </w:r>
    </w:p>
    <w:p>
      <w:r>
        <w:t>Event ID: 1074141064</w:t>
      </w:r>
    </w:p>
    <w:p>
      <w:r>
        <w:t>Source Name: ESAuDriver</w:t>
      </w:r>
    </w:p>
    <w:p>
      <w:r>
        <w:t>Level: 4</w:t>
      </w:r>
    </w:p>
    <w:p>
      <w:r>
        <w:t>Message:  State = 0</w:t>
      </w:r>
    </w:p>
    <w:p>
      <w:r>
        <w:br/>
        <w:t>-------------------</w:t>
        <w:br/>
      </w:r>
    </w:p>
    <w:p>
      <w:r>
        <w:t>Event ID: 1074141146</w:t>
      </w:r>
    </w:p>
    <w:p>
      <w:r>
        <w:t>Source Name: ESAuDriver</w:t>
      </w:r>
    </w:p>
    <w:p>
      <w:r>
        <w:t>Level: 4</w:t>
      </w:r>
    </w:p>
    <w:p>
      <w:r>
        <w:t xml:space="preserve">Message: </w:t>
      </w:r>
    </w:p>
    <w:p>
      <w:r>
        <w:br/>
        <w:t>-------------------</w:t>
        <w:br/>
      </w:r>
    </w:p>
    <w:p>
      <w:r>
        <w:t>Event ID: 1074141145</w:t>
      </w:r>
    </w:p>
    <w:p>
      <w:r>
        <w:t>Source Name: ESAuDriver</w:t>
      </w:r>
    </w:p>
    <w:p>
      <w:r>
        <w:t>Level: 4</w:t>
      </w:r>
    </w:p>
    <w:p>
      <w:r>
        <w:t xml:space="preserve">Message: </w:t>
      </w:r>
    </w:p>
    <w:p>
      <w:r>
        <w:br/>
        <w:t>-------------------</w:t>
        <w:br/>
      </w:r>
    </w:p>
    <w:p>
      <w:r>
        <w:t>Event ID: 1074141064</w:t>
      </w:r>
    </w:p>
    <w:p>
      <w:r>
        <w:t>Source Name: ESAuDriver</w:t>
      </w:r>
    </w:p>
    <w:p>
      <w:r>
        <w:t>Level: 4</w:t>
      </w:r>
    </w:p>
    <w:p>
      <w:r>
        <w:t>Message:  State = 1</w:t>
      </w:r>
    </w:p>
    <w:p>
      <w:r>
        <w:br/>
        <w:t>-------------------</w:t>
        <w:br/>
      </w:r>
    </w:p>
    <w:p>
      <w:r>
        <w:t>Event ID: 1074141064</w:t>
      </w:r>
    </w:p>
    <w:p>
      <w:r>
        <w:t>Source Name: ESAuDriver</w:t>
      </w:r>
    </w:p>
    <w:p>
      <w:r>
        <w:t>Level: 4</w:t>
      </w:r>
    </w:p>
    <w:p>
      <w:r>
        <w:t>Message:  State = 0</w:t>
      </w:r>
    </w:p>
    <w:p>
      <w:r>
        <w:br/>
        <w:t>-------------------</w:t>
        <w:br/>
      </w:r>
    </w:p>
    <w:p>
      <w:r>
        <w:t>Event ID: 1074141146</w:t>
      </w:r>
    </w:p>
    <w:p>
      <w:r>
        <w:t>Source Name: ESAuDriver</w:t>
      </w:r>
    </w:p>
    <w:p>
      <w:r>
        <w:t>Level: 4</w:t>
      </w:r>
    </w:p>
    <w:p>
      <w:r>
        <w:t xml:space="preserve">Message: </w:t>
      </w:r>
    </w:p>
    <w:p>
      <w:r>
        <w:br/>
        <w:t>-------------------</w:t>
        <w:br/>
      </w:r>
    </w:p>
    <w:p>
      <w:r>
        <w:t>Event ID: 1074141145</w:t>
      </w:r>
    </w:p>
    <w:p>
      <w:r>
        <w:t>Source Name: ESAuDriver</w:t>
      </w:r>
    </w:p>
    <w:p>
      <w:r>
        <w:t>Level: 4</w:t>
      </w:r>
    </w:p>
    <w:p>
      <w:r>
        <w:t xml:space="preserve">Message: </w:t>
      </w:r>
    </w:p>
    <w:p>
      <w:r>
        <w:br/>
        <w:t>-------------------</w:t>
        <w:br/>
      </w:r>
    </w:p>
    <w:p>
      <w:r>
        <w:t>Event ID: 1074141064</w:t>
      </w:r>
    </w:p>
    <w:p>
      <w:r>
        <w:t>Source Name: ESAuDriver</w:t>
      </w:r>
    </w:p>
    <w:p>
      <w:r>
        <w:t>Level: 4</w:t>
      </w:r>
    </w:p>
    <w:p>
      <w:r>
        <w:t>Message:  State = 1</w:t>
      </w:r>
    </w:p>
    <w:p>
      <w:r>
        <w:br/>
        <w:t>-------------------</w:t>
        <w:br/>
      </w:r>
    </w:p>
    <w:p>
      <w:r>
        <w:t>Event ID: 1074141064</w:t>
      </w:r>
    </w:p>
    <w:p>
      <w:r>
        <w:t>Source Name: ESAuDriver</w:t>
      </w:r>
    </w:p>
    <w:p>
      <w:r>
        <w:t>Level: 4</w:t>
      </w:r>
    </w:p>
    <w:p>
      <w:r>
        <w:t>Message:  State = 0</w:t>
      </w:r>
    </w:p>
    <w:p>
      <w:r>
        <w:br/>
        <w:t>-------------------</w:t>
        <w:br/>
      </w:r>
    </w:p>
    <w:p>
      <w:r>
        <w:t>Event ID: 1074141146</w:t>
      </w:r>
    </w:p>
    <w:p>
      <w:r>
        <w:t>Source Name: ESAuDriver</w:t>
      </w:r>
    </w:p>
    <w:p>
      <w:r>
        <w:t>Level: 4</w:t>
      </w:r>
    </w:p>
    <w:p>
      <w:r>
        <w:t xml:space="preserve">Message: </w:t>
      </w:r>
    </w:p>
    <w:p>
      <w:r>
        <w:br/>
        <w:t>-------------------</w:t>
        <w:br/>
      </w:r>
    </w:p>
    <w:p>
      <w:r>
        <w:t>Event ID: 1074141145</w:t>
      </w:r>
    </w:p>
    <w:p>
      <w:r>
        <w:t>Source Name: ESAuDriver</w:t>
      </w:r>
    </w:p>
    <w:p>
      <w:r>
        <w:t>Level: 4</w:t>
      </w:r>
    </w:p>
    <w:p>
      <w:r>
        <w:t xml:space="preserve">Message: </w:t>
      </w:r>
    </w:p>
    <w:p>
      <w:r>
        <w:br/>
        <w:t>-------------------</w:t>
        <w:br/>
      </w:r>
    </w:p>
    <w:p>
      <w:r>
        <w:t>Event ID: 1074141064</w:t>
      </w:r>
    </w:p>
    <w:p>
      <w:r>
        <w:t>Source Name: ESAuDriver</w:t>
      </w:r>
    </w:p>
    <w:p>
      <w:r>
        <w:t>Level: 4</w:t>
      </w:r>
    </w:p>
    <w:p>
      <w:r>
        <w:t>Message:  State = 1</w:t>
      </w:r>
    </w:p>
    <w:p>
      <w:r>
        <w:br/>
        <w:t>-------------------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